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Johanna Lindström</w:t>
      </w:r>
    </w:p>
    <w:p>
      <w:pPr>
        <w:pStyle w:val="Heading1"/>
      </w:pPr>
      <w:r>
        <w:t>Professionell sammanfattning</w:t>
      </w:r>
    </w:p>
    <w:p>
      <w:r>
        <w:t>Junior Full Stack Developer med grundläggande kunskaper inom Python, HTML, CSS och React. Har arbetat med mindre projekt och har ett intresse för AI-tjänster. För närvarande utvecklar färdigheter hos SimpleTech som Junior Developer, med fokus på webbutveckling. Hängiven till att lära sig nya teknologier och bidra till teamprojekt.</w:t>
      </w:r>
    </w:p>
    <w:p>
      <w:pPr>
        <w:pStyle w:val="Heading1"/>
      </w:pPr>
      <w:r>
        <w:t>Utbildning och kvalifikationer</w:t>
      </w:r>
    </w:p>
    <w:p>
      <w:r>
        <w:t>Junior Developer</w:t>
        <w:br/>
        <w:t>TechInstitute, Malmö</w:t>
        <w:br/>
        <w:t>Grundläggande utbildning inom webbutveckling</w:t>
        <w:br/>
        <w:t>HTML, CSS, Python</w:t>
        <w:br/>
        <w:t>Mars 2022 - Aug 2022</w:t>
      </w:r>
    </w:p>
    <w:p>
      <w:r>
        <w:t>AI Basics</w:t>
        <w:br/>
        <w:t>Online Course</w:t>
        <w:br/>
        <w:t>En introduktionskurs i AI och maskininlärning</w:t>
        <w:br/>
        <w:t>Sep 2022 - Dec 2022</w:t>
      </w:r>
    </w:p>
    <w:p>
      <w:pPr>
        <w:pStyle w:val="Heading1"/>
      </w:pPr>
      <w:r>
        <w:t>Arbetslivserfarenhet</w:t>
      </w:r>
    </w:p>
    <w:p>
      <w:r>
        <w:t>Junior Developer (Intern)</w:t>
        <w:br/>
        <w:t>SimpleTech, Malmö</w:t>
        <w:br/>
        <w:t>Arbetade med mindre webbutvecklingsprojekt med HTML, CSS och grundläggande React. Lärde mig grunderna i Python och hur man tillämpar dem i små projekt.</w:t>
        <w:br/>
        <w:t>Jan 2023 - Nuvarande</w:t>
      </w:r>
    </w:p>
    <w:p>
      <w:r>
        <w:t>IT-support</w:t>
        <w:br/>
        <w:t>SupportCenter, Malmö</w:t>
        <w:br/>
        <w:t>Assisterade med teknisk support och lärde mig grundläggande problemlösningstekniker. Förvärvade grundläggande kunskaper i nätverk och mjukvaruhantering.</w:t>
        <w:br/>
        <w:t>Sep 2020 - Dec 2022</w:t>
      </w:r>
    </w:p>
    <w:p>
      <w:pPr>
        <w:pStyle w:val="Heading1"/>
      </w:pPr>
      <w:r>
        <w:t>Färdigheter</w:t>
      </w:r>
    </w:p>
    <w:p>
      <w:r>
        <w:t>Python, HTML, CSS</w:t>
        <w:br/>
        <w:t>React (grundläggande)</w:t>
        <w:br/>
        <w:t>Grundläggande kunskaper i AI och maskininlärning</w:t>
      </w:r>
    </w:p>
    <w:p>
      <w:pPr>
        <w:pStyle w:val="Heading1"/>
      </w:pPr>
      <w:r>
        <w:t>Personlig information</w:t>
      </w:r>
    </w:p>
    <w:p>
      <w:r>
        <w:t>Namn: Johanna Lindström</w:t>
        <w:br/>
        <w:t>Adress: Västra Gatan 5, Lgh 101, 21121 Malmö</w:t>
        <w:br/>
        <w:t>Telefonnummer: 0701234567</w:t>
        <w:br/>
        <w:t>E-post: johanna.lindstrom@example.com</w:t>
      </w:r>
    </w:p>
    <w:p>
      <w:pPr>
        <w:pStyle w:val="Heading1"/>
      </w:pPr>
      <w:r>
        <w:t>Intressen</w:t>
      </w:r>
    </w:p>
    <w:p>
      <w:r>
        <w:t>Lärande och problemlösning</w:t>
      </w:r>
    </w:p>
    <w:p>
      <w:pPr>
        <w:pStyle w:val="Heading1"/>
      </w:pPr>
      <w:r>
        <w:t>Språk</w:t>
      </w:r>
    </w:p>
    <w:p>
      <w:r>
        <w:t>Svenska</w:t>
        <w:br/>
        <w:t>Engelska</w:t>
      </w:r>
    </w:p>
    <w:p>
      <w:pPr>
        <w:pStyle w:val="Heading1"/>
      </w:pPr>
      <w:r>
        <w:t>Referenser</w:t>
      </w:r>
    </w:p>
    <w:p>
      <w:r>
        <w:t>Erik Svensson</w:t>
        <w:br/>
        <w:t>erik.svensson@simpletech.com</w:t>
        <w:br/>
        <w:t>SimpleTech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