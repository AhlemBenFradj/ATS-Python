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Anna Bergström</w:t>
      </w:r>
    </w:p>
    <w:p>
      <w:pPr>
        <w:pStyle w:val="Heading1"/>
      </w:pPr>
      <w:r>
        <w:t>Kontaktuppgifter</w:t>
      </w:r>
    </w:p>
    <w:p>
      <w:r>
        <w:t>Namn: Anna Bergström</w:t>
        <w:br/>
        <w:t>Adress: Fjällgatan 12, 837 52 Åre</w:t>
        <w:br/>
        <w:t>Telefonnummer: 070 987 6543</w:t>
        <w:br/>
        <w:t>E-post: anna.bergstrom@example.com</w:t>
      </w:r>
    </w:p>
    <w:p>
      <w:pPr>
        <w:pStyle w:val="Heading1"/>
      </w:pPr>
      <w:r>
        <w:t>Yrkesprofil</w:t>
      </w:r>
    </w:p>
    <w:p>
      <w:r>
        <w:t>Resultatinriktad Senior AI Developer med omfattande erfarenhet av utveckling och implementering av AI-lösningar. Expert på maskininlärning, neurala nätverk och Large Language Models (LLM:s) som GPT-3 och BERT. Hängiven till att leverera högkvalitativa AI-produkter och leda team mot framgång. Söker nu en ny utmaning på AI Innovations i Stockholm.</w:t>
      </w:r>
    </w:p>
    <w:p>
      <w:pPr>
        <w:pStyle w:val="Heading1"/>
      </w:pPr>
      <w:r>
        <w:t>Utbildning</w:t>
      </w:r>
    </w:p>
    <w:p>
      <w:r>
        <w:t>Master i Artificiell Intelligens</w:t>
        <w:br/>
        <w:t>Kungliga Tekniska högskolan, Stockholm</w:t>
        <w:br/>
        <w:t>Studier inom maskininlärning, neurala nätverk och dataanalys</w:t>
        <w:br/>
        <w:t>September 2012 - Juni 2014</w:t>
      </w:r>
    </w:p>
    <w:p>
      <w:r>
        <w:t>Kandidatexamen i Datavetenskap</w:t>
        <w:br/>
        <w:t>Uppsala Universitet</w:t>
        <w:br/>
        <w:t>Kurser inom mjukvaruutveckling, algoritmer och databaser</w:t>
        <w:br/>
        <w:t>September 2008 - Juni 2012</w:t>
      </w:r>
    </w:p>
    <w:p>
      <w:r>
        <w:t>Certifikat i Avancerad Maskininlärning</w:t>
        <w:br/>
        <w:t>Coursera</w:t>
        <w:br/>
        <w:t>Specialisering i avancerade maskininlärningstekniker och tillämpningar</w:t>
        <w:br/>
        <w:t>Januari 2020 - April 2020</w:t>
      </w:r>
    </w:p>
    <w:p>
      <w:pPr>
        <w:pStyle w:val="Heading1"/>
      </w:pPr>
      <w:r>
        <w:t>Arbetslivserfarenhet</w:t>
      </w:r>
    </w:p>
    <w:p>
      <w:r>
        <w:t>Senior AI Developer</w:t>
        <w:br/>
        <w:t>DataScience Labs, Stockholm</w:t>
        <w:br/>
        <w:t>Utvecklade och implementerade AI-lösningar med fokus på LLM:s som GPT-3 och BERT. Optimerade maskininlärningsmodeller för olika affärsbehov, vilket resulterade i en 30% ökning av prestanda. Ledde ett team av utvecklare och samarbetade med tvärfunktionella team för att integrera AI-lösningar i företagets produkter.</w:t>
        <w:br/>
        <w:t>Augusti 2016 - Nuvarande</w:t>
      </w:r>
    </w:p>
    <w:p>
      <w:r>
        <w:t>AI Engineer</w:t>
        <w:br/>
        <w:t>Innovative AI Solutions, Göteborg</w:t>
        <w:br/>
        <w:t>Utvecklade neurala nätverk och maskininlärningsmodeller för bild- och språkapplikationer. Implementerade TensorFlow och PyTorch i olika projekt och samarbetade med dataforskare för att utveckla högkvalitativa datamodeller.</w:t>
        <w:br/>
        <w:t>September 2014 - Juli 2016</w:t>
      </w:r>
    </w:p>
    <w:p>
      <w:pPr>
        <w:pStyle w:val="Heading1"/>
      </w:pPr>
      <w:r>
        <w:t>Tekniska Kompetenser</w:t>
      </w:r>
    </w:p>
    <w:p>
      <w:r>
        <w:t>Programmering: Python, JavaScript, HTML, CSS</w:t>
        <w:br/>
        <w:t>Maskininlärning: TensorFlow, Keras, PyTorch</w:t>
        <w:br/>
        <w:t>Webbsäkerhet: Erfarenhet av säkra applikationsutveckling</w:t>
        <w:br/>
        <w:t>Agila Metoder: Erfarenhet av Scrum och CI/CD</w:t>
        <w:br/>
        <w:t>LLM:s: Djupgående kunskaper i GPT-3, BERT och andra Large Language Models</w:t>
      </w:r>
    </w:p>
    <w:p>
      <w:pPr>
        <w:pStyle w:val="Heading1"/>
      </w:pPr>
      <w:r>
        <w:t>Språkkunskaper</w:t>
      </w:r>
    </w:p>
    <w:p>
      <w:r>
        <w:t>Svenska - Modersmål</w:t>
        <w:br/>
        <w:t>Engelska - Flytande</w:t>
        <w:br/>
        <w:t>Tyska - Grundläggande</w:t>
      </w:r>
    </w:p>
    <w:p>
      <w:pPr>
        <w:pStyle w:val="Heading1"/>
      </w:pPr>
      <w:r>
        <w:t>Certifieringar</w:t>
      </w:r>
    </w:p>
    <w:p>
      <w:r>
        <w:t>Certified TensorFlow Developer</w:t>
        <w:br/>
        <w:t>Google</w:t>
        <w:br/>
        <w:t>Utfärdat: Maj 2019</w:t>
      </w:r>
    </w:p>
    <w:p>
      <w:pPr>
        <w:pStyle w:val="Heading1"/>
      </w:pPr>
      <w:r>
        <w:t>Projektledarskap</w:t>
      </w:r>
    </w:p>
    <w:p>
      <w:r>
        <w:t>Ledarskapserfarenhet:</w:t>
        <w:br/>
        <w:t>- Ledde team på upp till 10 utvecklare.</w:t>
        <w:br/>
        <w:t>- Ansvarig för projektleverans i tid och enligt budget.</w:t>
        <w:br/>
        <w:t>- Mentorskap för juniora utvecklare.</w:t>
      </w:r>
    </w:p>
    <w:p>
      <w:pPr>
        <w:pStyle w:val="Heading1"/>
      </w:pPr>
      <w:r>
        <w:t>Referenser</w:t>
      </w:r>
    </w:p>
    <w:p>
      <w:r>
        <w:t>Finns tillgängliga på begäran.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