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Ola Hansen</w:t>
      </w:r>
    </w:p>
    <w:p>
      <w:pPr>
        <w:pStyle w:val="Heading1"/>
      </w:pPr>
      <w:r>
        <w:t>Personlig Information</w:t>
      </w:r>
    </w:p>
    <w:p>
      <w:r>
        <w:t>Namn: Ola Hansen</w:t>
        <w:br/>
        <w:t>Adress: Fjordvägen 14, 5003 Bergen</w:t>
        <w:br/>
        <w:t>Telefonnummer: +47 123 456 78</w:t>
        <w:br/>
        <w:t>E-post: ola.hansen@example.com</w:t>
      </w:r>
    </w:p>
    <w:p>
      <w:pPr>
        <w:pStyle w:val="Heading1"/>
      </w:pPr>
      <w:r>
        <w:t>Yrkesprofil</w:t>
      </w:r>
    </w:p>
    <w:p>
      <w:r>
        <w:t>Motiverad junior utvecklare med grundläggande kunskaper inom Python och HTML. Har begränsad erfarenhet av webbutveckling och saknar praktisk erfarenhet av AI och maskininlärning. Söker möjlighet att utveckla mina färdigheter och få erfarenhet inom teknikbranschen.</w:t>
      </w:r>
    </w:p>
    <w:p>
      <w:pPr>
        <w:pStyle w:val="Heading1"/>
      </w:pPr>
      <w:r>
        <w:t>Utbildning</w:t>
      </w:r>
    </w:p>
    <w:p>
      <w:r>
        <w:t>Introduktionskurs i Python</w:t>
        <w:br/>
        <w:t>Onlinekurs</w:t>
        <w:br/>
        <w:t>Grundläggande kurs i Python-programmering</w:t>
        <w:br/>
        <w:t>Mars 2021 - Maj 2021</w:t>
      </w:r>
    </w:p>
    <w:p>
      <w:r>
        <w:t>Webbutveckling för nybörjare</w:t>
        <w:br/>
        <w:t>Folkuniversitetet, Bergen</w:t>
        <w:br/>
        <w:t>Introduktionskurs i HTML och CSS</w:t>
        <w:br/>
        <w:t>September 2020 - December 2020</w:t>
      </w:r>
    </w:p>
    <w:p>
      <w:pPr>
        <w:pStyle w:val="Heading1"/>
      </w:pPr>
      <w:r>
        <w:t>Arbetslivserfarenhet</w:t>
      </w:r>
    </w:p>
    <w:p>
      <w:r>
        <w:t>Praktikant</w:t>
        <w:br/>
        <w:t>WebSupport, Bergen</w:t>
        <w:br/>
        <w:t>Assisterade i enklare uppgifter som att uppdatera webbplatser och lösa grundläggande tekniska problem. Lärde mig grunderna inom webbutveckling och teknisk support.</w:t>
        <w:br/>
        <w:t>Januari 2022 - Juni 2022</w:t>
      </w:r>
    </w:p>
    <w:p>
      <w:r>
        <w:t>Butiksbiträde</w:t>
        <w:br/>
        <w:t>Teknikaffären, Bergen</w:t>
        <w:br/>
        <w:t>Hjälpte kunder med att hitta produkter och gav grundläggande teknisk rådgivning. Fick erfarenhet av kundservice och hantering av tekniska produkter.</w:t>
        <w:br/>
        <w:t>Juli 2021 - December 2021</w:t>
      </w:r>
    </w:p>
    <w:p>
      <w:pPr>
        <w:pStyle w:val="Heading1"/>
      </w:pPr>
      <w:r>
        <w:t>Färdigheter</w:t>
      </w:r>
    </w:p>
    <w:p>
      <w:r>
        <w:t>Grundläggande kunskaper i:</w:t>
        <w:br/>
        <w:t>- Python</w:t>
        <w:br/>
        <w:t>- HTML och CSS</w:t>
        <w:br/>
        <w:t>Begränsad erfarenhet av webbutveckling och ingen erfarenhet av AI.</w:t>
      </w:r>
    </w:p>
    <w:p>
      <w:pPr>
        <w:pStyle w:val="Heading1"/>
      </w:pPr>
      <w:r>
        <w:t>Språkkunskaper</w:t>
      </w:r>
    </w:p>
    <w:p>
      <w:r>
        <w:t>Norska - Modersmål</w:t>
        <w:br/>
        <w:t>Engelska - Grundläggande</w:t>
      </w:r>
    </w:p>
    <w:p>
      <w:pPr>
        <w:pStyle w:val="Heading1"/>
      </w:pPr>
      <w:r>
        <w:t>Intressen och Hobbys</w:t>
      </w:r>
    </w:p>
    <w:p>
      <w:r>
        <w:t>Intresserad av teknik och programmering. På fritiden tycker jag om att experimentera med små kodprojekt och läsa om nya teknologier.</w:t>
      </w:r>
    </w:p>
    <w:p>
      <w:pPr>
        <w:pStyle w:val="Heading1"/>
      </w:pPr>
      <w:r>
        <w:t>Referenser</w:t>
      </w:r>
    </w:p>
    <w:p>
      <w:r>
        <w:t>Referenser finns tillgängliga på begäran.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