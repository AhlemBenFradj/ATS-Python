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Erik Andersson</w:t>
      </w:r>
    </w:p>
    <w:p>
      <w:pPr>
        <w:pStyle w:val="Heading1"/>
      </w:pPr>
      <w:r>
        <w:t>Personlig Information</w:t>
      </w:r>
    </w:p>
    <w:p>
      <w:r>
        <w:t>Namn: Erik Andersson</w:t>
        <w:br/>
        <w:t>Adress: Storgatan 10, 41101 Göteborg</w:t>
        <w:br/>
        <w:t>Telefonnummer: 070 123 4567</w:t>
        <w:br/>
        <w:t>E-post: erik.andersson@example.com</w:t>
      </w:r>
    </w:p>
    <w:p>
      <w:pPr>
        <w:pStyle w:val="Heading1"/>
      </w:pPr>
      <w:r>
        <w:t>Yrkesprofil</w:t>
      </w:r>
    </w:p>
    <w:p>
      <w:r>
        <w:t>Junior utvecklare med grundläggande kunskaper inom Python, JavaScript, HTML och CSS. Har viss erfarenhet av webbutveckling och ett intresse för AI, men begränsad praktisk erfarenhet inom området. Söker möjligheter att utvecklas och lära mig mer om avancerade AI-tjänster.</w:t>
      </w:r>
    </w:p>
    <w:p>
      <w:pPr>
        <w:pStyle w:val="Heading1"/>
      </w:pPr>
      <w:r>
        <w:t>Utbildningsbakgrund</w:t>
      </w:r>
    </w:p>
    <w:p>
      <w:r>
        <w:t>Webbutveckling, Grundkurs</w:t>
        <w:br/>
        <w:t>Folkuniversitetet, Göteborg</w:t>
        <w:br/>
        <w:t>Introduktionskurs i webbutveckling med fokus på HTML, CSS och JavaScript</w:t>
        <w:br/>
        <w:t>Januari 2022 - Juni 2022</w:t>
      </w:r>
    </w:p>
    <w:p>
      <w:r>
        <w:t>Introduktion till Python</w:t>
        <w:br/>
        <w:t>Onlinekurs</w:t>
        <w:br/>
        <w:t>Grundläggande kurs i Python-programmering</w:t>
        <w:br/>
        <w:t>Mars 2021 - Maj 2021</w:t>
      </w:r>
    </w:p>
    <w:p>
      <w:pPr>
        <w:pStyle w:val="Heading1"/>
      </w:pPr>
      <w:r>
        <w:t>Arbetslivserfarenhet</w:t>
      </w:r>
    </w:p>
    <w:p>
      <w:r>
        <w:t>Junior Webbutvecklare</w:t>
        <w:br/>
        <w:t>WebStart, Göteborg</w:t>
        <w:br/>
        <w:t>Assisterade i utvecklingen av enklare webbapplikationer med HTML, CSS och JavaScript. Lärde mig grundläggande koncept inom webbutveckling och arbetade med små projekt under handledning.</w:t>
        <w:br/>
        <w:t>Augusti 2022 - Nuvarande</w:t>
      </w:r>
    </w:p>
    <w:p>
      <w:r>
        <w:t>Praktikant</w:t>
        <w:br/>
        <w:t>IT Support, Göteborg</w:t>
        <w:br/>
        <w:t>Hjälpte till med grundläggande IT-support och lärde mig att hantera vanliga tekniska problem. Utförde enklare uppgifter under övervakning och fick en inblick i IT-avdelningens arbete.</w:t>
        <w:br/>
        <w:t>Juni 2021 - December 2021</w:t>
      </w:r>
    </w:p>
    <w:p>
      <w:pPr>
        <w:pStyle w:val="Heading1"/>
      </w:pPr>
      <w:r>
        <w:t>Kompetenser</w:t>
      </w:r>
    </w:p>
    <w:p>
      <w:r>
        <w:t>Grundläggande kunskaper i:</w:t>
        <w:br/>
        <w:t>- Python</w:t>
        <w:br/>
        <w:t>- JavaScript</w:t>
        <w:br/>
        <w:t>- HTML och CSS</w:t>
        <w:br/>
        <w:t>Begränsad erfarenhet av webbutveckling och AI.</w:t>
      </w:r>
    </w:p>
    <w:p>
      <w:pPr>
        <w:pStyle w:val="Heading1"/>
      </w:pPr>
      <w:r>
        <w:t>Språkkunskaper</w:t>
      </w:r>
    </w:p>
    <w:p>
      <w:r>
        <w:t>Svenska - Modersmål</w:t>
        <w:br/>
        <w:t>Engelska - Goda kunskaper</w:t>
      </w:r>
    </w:p>
    <w:p>
      <w:pPr>
        <w:pStyle w:val="Heading1"/>
      </w:pPr>
      <w:r>
        <w:t>Intressen och Hobbys</w:t>
      </w:r>
    </w:p>
    <w:p>
      <w:r>
        <w:t>Intresserad av programmering och webbutveckling. På fritiden tycker jag om att läsa tekniska artiklar och experimentera med små kodprojekt.</w:t>
      </w:r>
    </w:p>
    <w:p>
      <w:pPr>
        <w:pStyle w:val="Heading1"/>
      </w:pPr>
      <w:r>
        <w:t>Referenser</w:t>
      </w:r>
    </w:p>
    <w:p>
      <w:r>
        <w:t>Finns tillgängliga på begäran.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