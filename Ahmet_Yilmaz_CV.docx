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Ahmet Yılmaz</w:t>
      </w:r>
    </w:p>
    <w:p>
      <w:pPr>
        <w:pStyle w:val="Heading1"/>
      </w:pPr>
      <w:r>
        <w:t>Kontaktinformation</w:t>
      </w:r>
    </w:p>
    <w:p>
      <w:r>
        <w:t>Namn: Ahmet Yılmaz</w:t>
        <w:br/>
        <w:t>Adress: Istiklal Caddesi 75, 34430 Istanbul</w:t>
        <w:br/>
        <w:t>Telefonnummer: +90 532 123 4567</w:t>
        <w:br/>
        <w:t>E-post: ahmet.yilmaz@example.com</w:t>
      </w:r>
    </w:p>
    <w:p>
      <w:pPr>
        <w:pStyle w:val="Heading1"/>
      </w:pPr>
      <w:r>
        <w:t>Professionell Profil</w:t>
      </w:r>
    </w:p>
    <w:p>
      <w:r>
        <w:t>Erfaren Full Stack Developer med goda kunskaper inom Python, JavaScript, HTML, CSS och TensorFlow. Har arbetat med olika AI-projekt och är skicklig inom webbsäkerhet och agila metoder. För närvarande anställd hos TechInnovate som AI Developer, med fokus på att utveckla och underhålla AI-applikationer. Engagerad i att fortsätta utveckla mina färdigheter och bidra till innovativa projekt inom området artificiell intelligens.</w:t>
      </w:r>
    </w:p>
    <w:p>
      <w:pPr>
        <w:pStyle w:val="Heading1"/>
      </w:pPr>
      <w:r>
        <w:t>Utbildning</w:t>
      </w:r>
    </w:p>
    <w:p>
      <w:r>
        <w:t>Master i Datavetenskap</w:t>
        <w:br/>
        <w:t>Bogazici Universitet, Istanbul</w:t>
        <w:br/>
        <w:t>Studier inom mjukvaruutveckling, algoritmer och dataanalys</w:t>
        <w:br/>
        <w:t>September 2013 - Juni 2015</w:t>
      </w:r>
    </w:p>
    <w:p>
      <w:r>
        <w:t>Kandidatexamen i Informationsteknologi</w:t>
        <w:br/>
        <w:t>Istanbul Universitet</w:t>
        <w:br/>
        <w:t>Kurser inom programmering, databaser och nätverk</w:t>
        <w:br/>
        <w:t>September 2009 - Juni 2013</w:t>
      </w:r>
    </w:p>
    <w:p>
      <w:r>
        <w:t>Certifikat i Maskininlärning</w:t>
        <w:br/>
        <w:t>Coursera</w:t>
        <w:br/>
        <w:t>Specialisering i grundläggande maskininlärningstekniker och tillämpningar</w:t>
        <w:br/>
        <w:t>Januari 2019 - April 2019</w:t>
      </w:r>
    </w:p>
    <w:p>
      <w:pPr>
        <w:pStyle w:val="Heading1"/>
      </w:pPr>
      <w:r>
        <w:t>Arbetslivserfarenhet</w:t>
      </w:r>
    </w:p>
    <w:p>
      <w:r>
        <w:t>AI Developer</w:t>
        <w:br/>
        <w:t>TechInnovate, Istanbul</w:t>
        <w:br/>
        <w:t>Utveckling och underhåll av AI-applikationer med hjälp av Python och TensorFlow. Optimerade maskininlärningsmodeller för olika projekt, vilket resulterade i en 20% ökning i effektivitet. Samarbetade med team för att implementera AI-lösningar i företagets produkter.</w:t>
        <w:br/>
        <w:t>Juli 2016 - Nuvarande</w:t>
      </w:r>
    </w:p>
    <w:p>
      <w:r>
        <w:t>Full Stack Developer</w:t>
        <w:br/>
        <w:t>WebSolutions, Ankara</w:t>
        <w:br/>
        <w:t>Arbetade med webbaserade applikationer med hjälp av JavaScript, HTML och CSS. Utförde backend-utveckling med Python och Django, vilket förbättrade prestanda och säkerhet. Bidrog till utvecklingen av användarvänliga gränssnitt som ökade användartillfredsställelsen med 20%.</w:t>
        <w:br/>
        <w:t>Augusti 2015 - Juni 2016</w:t>
      </w:r>
    </w:p>
    <w:p>
      <w:pPr>
        <w:pStyle w:val="Heading1"/>
      </w:pPr>
      <w:r>
        <w:t>Kompetenser</w:t>
      </w:r>
    </w:p>
    <w:p>
      <w:r>
        <w:t>Python, JavaScript, HTML, CSS</w:t>
        <w:br/>
        <w:t>TensorFlow</w:t>
        <w:br/>
        <w:t>Webbsäkerhet och agila metoder</w:t>
        <w:br/>
        <w:t>Git CI/CD, Scrum</w:t>
        <w:br/>
        <w:t>Maskininlärning och dataanalys</w:t>
      </w:r>
    </w:p>
    <w:p>
      <w:pPr>
        <w:pStyle w:val="Heading1"/>
      </w:pPr>
      <w:r>
        <w:t>Språkkunskaper</w:t>
      </w:r>
    </w:p>
    <w:p>
      <w:r>
        <w:t>Turkiska</w:t>
        <w:br/>
        <w:t>Engelska</w:t>
      </w:r>
    </w:p>
    <w:p>
      <w:pPr>
        <w:pStyle w:val="Heading1"/>
      </w:pPr>
      <w:r>
        <w:t>Intressen</w:t>
      </w:r>
    </w:p>
    <w:p>
      <w:r>
        <w:t>Läsa, programmera och utforska nya teknologier</w:t>
      </w:r>
    </w:p>
    <w:p>
      <w:pPr>
        <w:pStyle w:val="Heading1"/>
      </w:pPr>
      <w:r>
        <w:t>Referenser</w:t>
      </w:r>
    </w:p>
    <w:p>
      <w:r>
        <w:t>Dr. Mehmet Kaya</w:t>
        <w:br/>
        <w:t>mehmet.kaya@techinnovate.com</w:t>
        <w:br/>
        <w:t>TechInnovate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