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Lars Johansson</w:t>
      </w:r>
    </w:p>
    <w:p>
      <w:pPr>
        <w:pStyle w:val="Heading1"/>
      </w:pPr>
      <w:r>
        <w:t>Personliga Uppgifter</w:t>
      </w:r>
    </w:p>
    <w:p>
      <w:r>
        <w:t>Namn: Lars Johansson</w:t>
        <w:br/>
        <w:t>Adress: Ängsvägen 8, 244 80 Kävlinge</w:t>
        <w:br/>
        <w:t>Telefonnummer: 070 112 3456</w:t>
        <w:br/>
        <w:t>E-post: lars.johansson@example.com</w:t>
      </w:r>
    </w:p>
    <w:p>
      <w:pPr>
        <w:pStyle w:val="Heading1"/>
      </w:pPr>
      <w:r>
        <w:t>Professionell Sammanfattning</w:t>
      </w:r>
    </w:p>
    <w:p>
      <w:r>
        <w:t>Passionerad och erfaren Senior AI Developer med över 10 års erfarenhet inom maskininlärning och utveckling av AI-tjänster. Specialist på neurala nätverk, djupinlärning och Large Language Models (LLM:s) som GPT-3 och BERT. Känd för att leverera högpresterande AI-lösningar som driver affärsresultat och innovation. Siktar på att fortsätta karriären hos AI Innovations i Stockholm för att bidra till nästa generation av AI-utveckling.</w:t>
      </w:r>
    </w:p>
    <w:p>
      <w:pPr>
        <w:pStyle w:val="Heading1"/>
      </w:pPr>
      <w:r>
        <w:t>Utbildning och Certifieringar</w:t>
      </w:r>
    </w:p>
    <w:p>
      <w:r>
        <w:t>Ph.D. i Artificiell Intelligens</w:t>
        <w:br/>
        <w:t>Lunds Universitet</w:t>
        <w:br/>
        <w:t>Forskning inom avancerad maskininlärning och neurala nätverk</w:t>
        <w:br/>
        <w:t>September 2010 - Juni 2014</w:t>
      </w:r>
    </w:p>
    <w:p>
      <w:r>
        <w:t>Master i Datavetenskap</w:t>
        <w:br/>
        <w:t>Chalmers Tekniska Högskola, Göteborg</w:t>
        <w:br/>
        <w:t>Djupgående kurser i algoritmer, dataanalys och mjukvaruutveckling</w:t>
        <w:br/>
        <w:t>September 2008 - Juni 2010</w:t>
      </w:r>
    </w:p>
    <w:p>
      <w:r>
        <w:t>Certifierad TensorFlow Developer</w:t>
        <w:br/>
        <w:t>Google</w:t>
        <w:br/>
        <w:t>Utfärdat: Maj 2018</w:t>
      </w:r>
    </w:p>
    <w:p>
      <w:pPr>
        <w:pStyle w:val="Heading1"/>
      </w:pPr>
      <w:r>
        <w:t>Yrkeserfarenhet</w:t>
      </w:r>
    </w:p>
    <w:p>
      <w:r>
        <w:t>Lead AI Architect</w:t>
        <w:br/>
        <w:t>FutureTech Solutions, Malmö</w:t>
        <w:br/>
        <w:t>Ansvarig för design och implementation av AI-arkitekturer med fokus på LLM:s som GPT-3 och BERT. Ledde ett team på 15 utvecklare i skapandet av skalbara AI-lösningar för olika industrisektorer. Utvecklade och implementerade maskininlärningsmodeller som ökade affärseffektiviteten med 40%.</w:t>
        <w:br/>
        <w:t>Augusti 2016 - Nuvarande</w:t>
      </w:r>
    </w:p>
    <w:p>
      <w:r>
        <w:t>Senior AI Engineer</w:t>
        <w:br/>
        <w:t>InnovateAI, Lund</w:t>
        <w:br/>
        <w:t>Utvecklade avancerade AI-modeller och neurala nätverk för bild- och språkapplikationer. Implementerade och optimerade TensorFlow och PyTorch för företagets AI-projekt. Samarbetade med dataforskare för att skapa högkvalitativa datamodeller som förbättrade produktens prestanda med 30%.</w:t>
        <w:br/>
        <w:t>September 2014 - Juli 2016</w:t>
      </w:r>
    </w:p>
    <w:p>
      <w:pPr>
        <w:pStyle w:val="Heading1"/>
      </w:pPr>
      <w:r>
        <w:t>Tekniska Färdigheter</w:t>
      </w:r>
    </w:p>
    <w:p>
      <w:r>
        <w:t>Programmeringsspråk: Python, JavaScript, Java, C++</w:t>
        <w:br/>
        <w:t>Maskininlärning: TensorFlow, Keras, PyTorch, Scikit-learn</w:t>
        <w:br/>
        <w:t>Dataanalys: Pandas, NumPy, Matplotlib</w:t>
        <w:br/>
        <w:t>Webbutveckling: HTML, CSS, Flask, Django</w:t>
        <w:br/>
        <w:t>Övrigt: Docker, Kubernetes, Git, CI/CD, Scrum</w:t>
      </w:r>
    </w:p>
    <w:p>
      <w:pPr>
        <w:pStyle w:val="Heading1"/>
      </w:pPr>
      <w:r>
        <w:t>Projektledarskap och Ledarskapserfarenhet</w:t>
      </w:r>
    </w:p>
    <w:p>
      <w:r>
        <w:t>Erfaren ledare med starka projektledningsfärdigheter:</w:t>
        <w:br/>
        <w:t>- Ledde AI-projekt med budgetar över 10 miljoner kronor.</w:t>
        <w:br/>
        <w:t>- Mentorerade och utvecklade juniora AI-utvecklare.</w:t>
        <w:br/>
        <w:t>- Säkerställde projektleverans i tid och enligt budget.</w:t>
        <w:br/>
        <w:t>- Implementerade agila metoder och förbättrade teamets arbetsflöde.</w:t>
      </w:r>
    </w:p>
    <w:p>
      <w:pPr>
        <w:pStyle w:val="Heading1"/>
      </w:pPr>
      <w:r>
        <w:t>Språkkunskaper</w:t>
      </w:r>
    </w:p>
    <w:p>
      <w:r>
        <w:t>Svenska - Modersmål</w:t>
        <w:br/>
        <w:t>Engelska - Flytande</w:t>
        <w:br/>
        <w:t>Franska - Grundläggande</w:t>
      </w:r>
    </w:p>
    <w:p>
      <w:pPr>
        <w:pStyle w:val="Heading1"/>
      </w:pPr>
      <w:r>
        <w:t>Intressen och Fritidsaktiviteter</w:t>
      </w:r>
    </w:p>
    <w:p>
      <w:r>
        <w:t>Passionerad för teknik och innovation. På fritiden tycker jag om att läsa forskningsartiklar inom AI, delta i hackathons och utforska nya teknologier. Är också en ivrig bergsvandrare och musikälskare.</w:t>
      </w:r>
    </w:p>
    <w:p>
      <w:pPr>
        <w:pStyle w:val="Heading1"/>
      </w:pPr>
      <w:r>
        <w:t>Referenser</w:t>
      </w:r>
    </w:p>
    <w:p>
      <w:r>
        <w:t>Referenser finns tillgängliga på begäran.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