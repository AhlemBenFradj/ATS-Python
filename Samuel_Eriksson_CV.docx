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Samuel Eriksson</w:t>
      </w:r>
    </w:p>
    <w:p>
      <w:pPr>
        <w:pStyle w:val="Heading1"/>
      </w:pPr>
      <w:r>
        <w:t>Professionell sammanfattning</w:t>
      </w:r>
    </w:p>
    <w:p>
      <w:r>
        <w:t>Engagerad Full Stack Developer med omfattande erfarenhet inom Python, Ruby, HTML, CSS, Angular, Flutter och Svelte. Expert på webbsäkerhet och agila metoder, med en stark förmåga att designa och utveckla användarvänliga produkter. För närvarande utvecklar kompetenser hos TechNova som Full Stack Developer, specialiserad på utveckling av mobila och webbaserade applikationer med hjälp av Django och Google Cloud-tjänster. Hängiven till kontinuerligt lärande och professionell utveckling, ivrig att bidra till ett innovativt team.</w:t>
      </w:r>
    </w:p>
    <w:p>
      <w:pPr>
        <w:pStyle w:val="Heading1"/>
      </w:pPr>
      <w:r>
        <w:t>Utbildning och kvalifikationer</w:t>
      </w:r>
    </w:p>
    <w:p>
      <w:r>
        <w:t>Full Stack Developer</w:t>
        <w:br/>
        <w:t>DataSchool, Stockholm</w:t>
        <w:br/>
        <w:t>Fokus på webbsäkerhet och moderna webbramverk</w:t>
        <w:br/>
        <w:t>HTML, CSS, Python</w:t>
        <w:br/>
        <w:t>REST API, PostgreSQL, Firebase</w:t>
        <w:br/>
        <w:t>Säker applikationsutveckling med OAuth2 och JWT, Angular och Flutter</w:t>
        <w:br/>
        <w:t>Aug 2021 - Jun 2023</w:t>
      </w:r>
    </w:p>
    <w:p>
      <w:r>
        <w:t>Svenska språkkurser</w:t>
        <w:br/>
        <w:t>Svenska Institutet, Stockholm</w:t>
        <w:br/>
        <w:t>SFI C-kurs</w:t>
        <w:br/>
        <w:t>SFI D-kurs</w:t>
        <w:br/>
        <w:t>Svenska som andraspråk grundläggande</w:t>
        <w:br/>
        <w:t>Jan 2020 - Dec 2020</w:t>
      </w:r>
    </w:p>
    <w:p>
      <w:r>
        <w:t>Advanced Front-End Development</w:t>
        <w:br/>
        <w:t>Codecademy</w:t>
        <w:br/>
        <w:t>Fördjupad utbildning inom avancerade front-end-utvecklingsramverk och teknologier</w:t>
        <w:br/>
        <w:t>Apr 2022 - Aug 2022</w:t>
      </w:r>
    </w:p>
    <w:p>
      <w:r>
        <w:t>iOS App Development</w:t>
        <w:br/>
        <w:t>Udemy</w:t>
        <w:br/>
        <w:t>Aug 2022 - Sep 2022</w:t>
      </w:r>
    </w:p>
    <w:p>
      <w:r>
        <w:t>Swift Programming for iOS</w:t>
        <w:br/>
        <w:t>Udemy</w:t>
        <w:br/>
        <w:t>Jan 2023 - Feb 2023</w:t>
      </w:r>
    </w:p>
    <w:p>
      <w:r>
        <w:t>Kandidatexamen i Datavetenskap</w:t>
        <w:br/>
        <w:t>Uppsala Universitet</w:t>
        <w:br/>
        <w:t>Jun 2000 - Apr 2004</w:t>
      </w:r>
    </w:p>
    <w:p>
      <w:pPr>
        <w:pStyle w:val="Heading1"/>
      </w:pPr>
      <w:r>
        <w:t>Arbetslivserfarenhet</w:t>
      </w:r>
    </w:p>
    <w:p>
      <w:r>
        <w:t>Full Stack Developer (Intern)</w:t>
        <w:br/>
        <w:t>TechNova, Malmö</w:t>
        <w:br/>
        <w:t>Utvecklade och underhöll mobil- och webbapplikationer med Angular, Flutter och iOS, vilket resulterade i en 25% ökning av användarengagemang. Implementerade Google Firebase och Cloud-tjänster, vilket förbättrade databashantering och minskade stilleståndstid med 20%. Använde Python och Django för serverlös arkitektur, vilket förbättrade applikationens skalbarhet och prestanda. Samarbetade med tvärfunktionella team för att leverera skalbara lösningar för olika projekt, och uppnådde 100% projektleverans i tid.</w:t>
        <w:br/>
        <w:t>Maj 2023 - Nuvarande</w:t>
      </w:r>
    </w:p>
    <w:p>
      <w:r>
        <w:t>App Developer (Intern)</w:t>
        <w:br/>
        <w:t>GreenTech Solutions, Göteborg</w:t>
        <w:br/>
        <w:t>Viktiga bidrag: Utvecklade mobila applikationer för energihantering med Flutter och Angular, vilket förbättrade användarupplevelsen och minskade laddningstider med 30%. Använde TypeScript och Svelte för robust och lättunderhållen kodutveckling, vilket resulterade i en 25% minskning av buggar. Använde Swift och Kotlin för att förbättra applikationsprestanda och integrera avancerade funktioner. Hanterade hela apputvecklingscykeln, från koncept till leverans och support efter lansering, vilket säkerställde en smidig lanseringsprocess.</w:t>
        <w:br/>
        <w:t>Nov 2022 - Apr 2023</w:t>
      </w:r>
    </w:p>
    <w:p>
      <w:r>
        <w:t>Frontend Developer, Projektarbete (Trainee)</w:t>
        <w:br/>
        <w:t>DataSchool, Stockholm</w:t>
        <w:br/>
        <w:t>Implementerade responsiva webbapplikationer med fokus på användarcentrerad design och interaktiva UI med Angular, vilket ökade användarengagemang med 20%. Utvecklade och hanterade mobilapplikationer optimerade för Android och iOS med Flutter, vilket resulterade i en 15% ökning av appens prestanda. Ledde utvecklingen av säkra applikationer genom att integrera OAuth2 och JWT för robust dataskydd, vilket förbättrade applikationens säkerhet.</w:t>
        <w:br/>
        <w:t>Jan 2021 - Okt 2021</w:t>
      </w:r>
    </w:p>
    <w:p>
      <w:r>
        <w:t>Kundtjänstmedarbetare</w:t>
        <w:br/>
        <w:t>ServiceCenter, Stockholm</w:t>
        <w:br/>
        <w:t>Förvärvade flytande svenska och fick en djupare förståelse för den lokala kulturen och traditionerna genom immersiva upplevelser.</w:t>
        <w:br/>
        <w:t>Mar 2019 - Jun 2021</w:t>
      </w:r>
    </w:p>
    <w:p>
      <w:pPr>
        <w:pStyle w:val="Heading1"/>
      </w:pPr>
      <w:r>
        <w:t>Färdigheter</w:t>
      </w:r>
    </w:p>
    <w:p>
      <w:r>
        <w:t>Python, HTML, CSS</w:t>
        <w:br/>
        <w:t>Angular, Flutter</w:t>
        <w:br/>
        <w:t>TypeScript, Svelte och Webbsäkerhet</w:t>
        <w:br/>
        <w:t>Git CI/CD, Agile/Scrum</w:t>
        <w:br/>
        <w:t>Swift, Kotlin och Ruby, C#</w:t>
        <w:br/>
        <w:t>Google Firebase och Cloud, .Net, Vue</w:t>
        <w:br/>
        <w:t>PostgreSQL och SQLite</w:t>
      </w:r>
    </w:p>
    <w:p>
      <w:pPr>
        <w:pStyle w:val="Heading1"/>
      </w:pPr>
      <w:r>
        <w:t>Personlig information</w:t>
      </w:r>
    </w:p>
    <w:p>
      <w:r>
        <w:t>Namn: Samuel Eriksson</w:t>
        <w:br/>
        <w:t>Adress: Liljegatan 22, Lgh 1304, 11212 Stockholm</w:t>
        <w:br/>
        <w:t>Telefonnummer: 0709876543</w:t>
        <w:br/>
        <w:t>E-post: samuel.eriksson@example.com</w:t>
      </w:r>
    </w:p>
    <w:p>
      <w:pPr>
        <w:pStyle w:val="Heading1"/>
      </w:pPr>
      <w:r>
        <w:t>Intressen</w:t>
      </w:r>
    </w:p>
    <w:p>
      <w:r>
        <w:t>Läsning och problemlösning</w:t>
      </w:r>
    </w:p>
    <w:p>
      <w:pPr>
        <w:pStyle w:val="Heading1"/>
      </w:pPr>
      <w:r>
        <w:t>Språk</w:t>
      </w:r>
    </w:p>
    <w:p>
      <w:r>
        <w:t>Svenska</w:t>
        <w:br/>
        <w:t>Engelska</w:t>
        <w:br/>
        <w:t>Tyska</w:t>
      </w:r>
    </w:p>
    <w:p>
      <w:pPr>
        <w:pStyle w:val="Heading1"/>
      </w:pPr>
      <w:r>
        <w:t>Referenser</w:t>
      </w:r>
    </w:p>
    <w:p>
      <w:r>
        <w:t>Maria Lindberg</w:t>
        <w:br/>
        <w:t>maria.lindberg@greentech.com</w:t>
        <w:br/>
        <w:t>GreenTech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