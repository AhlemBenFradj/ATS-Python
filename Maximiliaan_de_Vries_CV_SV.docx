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Maximiliaan de Vries</w:t>
      </w:r>
    </w:p>
    <w:p>
      <w:pPr>
        <w:pStyle w:val="Heading1"/>
      </w:pPr>
      <w:r>
        <w:t>Professionell sammanfattning</w:t>
      </w:r>
    </w:p>
    <w:p>
      <w:r>
        <w:t>Erfaren Full Stack Developer med djupgående kunskaper inom Python, JavaScript, HTML, CSS, TensorFlow, Keras och PyTorch. Expert inom webbsäkerhet och agila metoder, med starkt fokus på utveckling av AI-tjänster och applikationer baserade på Large Language Models (LLM:s). För närvarande anställd hos AI Innovations som Senior AI Developer, specialiserad på att bygga och implementera avancerade AI-lösningar. Engagerad i kontinuerlig professionell tillväxt och innovation inom området artificiell intelligens.</w:t>
      </w:r>
    </w:p>
    <w:p>
      <w:pPr>
        <w:pStyle w:val="Heading1"/>
      </w:pPr>
      <w:r>
        <w:t>Utbildning och kvalifikationer</w:t>
      </w:r>
    </w:p>
    <w:p>
      <w:r>
        <w:t>Master i Artificiell Intelligens</w:t>
        <w:br/>
        <w:t>Universitetet i Amsterdam</w:t>
        <w:br/>
        <w:t>Djupgående studier i maskininlärning, neurala nätverk och dataanalys</w:t>
        <w:br/>
        <w:t>September 2015 - Juni 2017</w:t>
      </w:r>
    </w:p>
    <w:p>
      <w:r>
        <w:t>Kandidatexamen i Datavetenskap</w:t>
        <w:br/>
        <w:t>Tekniska Universitetet i Delft</w:t>
        <w:br/>
        <w:t>Brett utbud av kurser inom mjukvaruutveckling, algoritmer och dataanalys</w:t>
        <w:br/>
        <w:t>September 2011 - Juni 2015</w:t>
      </w:r>
    </w:p>
    <w:p>
      <w:r>
        <w:t>Certifikat i Avancerad Maskininlärning</w:t>
        <w:br/>
        <w:t>Coursera</w:t>
        <w:br/>
        <w:t>Specialisering i avancerade maskininlärningstekniker och tillämpningar</w:t>
        <w:br/>
        <w:t>Januari 2021 - April 2021</w:t>
      </w:r>
    </w:p>
    <w:p>
      <w:pPr>
        <w:pStyle w:val="Heading1"/>
      </w:pPr>
      <w:r>
        <w:t>Arbetslivserfarenhet</w:t>
      </w:r>
    </w:p>
    <w:p>
      <w:r>
        <w:t>Senior AI Developer</w:t>
        <w:br/>
        <w:t>AI Innovations, Amsterdam</w:t>
        <w:br/>
        <w:t>Utveckling och implementering av AI-lösningar baserade på LLM:s, såsom GPT-3 och BERT. Optimerade maskininlärningsmodeller för olika tillämpningar, vilket resulterade i en 30% ökning i effektivitet. Ledde ett team av utvecklare i skapandet av skalbara AI-system.</w:t>
        <w:br/>
        <w:t>Maj 2018 - Nuvarande</w:t>
      </w:r>
    </w:p>
    <w:p>
      <w:r>
        <w:t>AI Engineer</w:t>
        <w:br/>
        <w:t>DataMind, Rotterdam</w:t>
        <w:br/>
        <w:t>Utvecklade och tränade neurala nätverk för bild- och taligenkänningstillämpningar. Implementerade TensorFlow och PyTorch för diverse maskininlärningsprojekt. Samarbetade med dataforskare för att utveckla högkvalitativa datamodeller.</w:t>
        <w:br/>
        <w:t>Augusti 2017 - April 2018</w:t>
      </w:r>
    </w:p>
    <w:p>
      <w:r>
        <w:t>Full Stack Developer</w:t>
        <w:br/>
        <w:t>WebTech Solutions, Haag</w:t>
        <w:br/>
        <w:t>Arbetade med webbaserade applikationer med hjälp av JavaScript, HTML och CSS. Utförde backend-utveckling med Python och Django, och säkerställde säker och effektiv databehandling. Utvecklade användargränssnitt som ökade kundnöjdheten med 25%.</w:t>
        <w:br/>
        <w:t>Juli 2015 - Juli 2017</w:t>
      </w:r>
    </w:p>
    <w:p>
      <w:pPr>
        <w:pStyle w:val="Heading1"/>
      </w:pPr>
      <w:r>
        <w:t>Färdigheter</w:t>
      </w:r>
    </w:p>
    <w:p>
      <w:r>
        <w:t>Python, JavaScript, HTML, CSS</w:t>
        <w:br/>
        <w:t>TensorFlow, Keras, PyTorch</w:t>
        <w:br/>
        <w:t>Webbsäkerhet och agila metoder</w:t>
        <w:br/>
        <w:t>Git CI/CD, Scrum</w:t>
        <w:br/>
        <w:t>Maskininlärning, neurala nätverk och dataanalys</w:t>
        <w:br/>
        <w:t>Large Language Models (LLM:s), såsom GPT-3 och BERT</w:t>
      </w:r>
    </w:p>
    <w:p>
      <w:pPr>
        <w:pStyle w:val="Heading1"/>
      </w:pPr>
      <w:r>
        <w:t>Personlig information</w:t>
      </w:r>
    </w:p>
    <w:p>
      <w:r>
        <w:t>Namn: Maximiliaan de Vries</w:t>
        <w:br/>
        <w:t>Adress: Keizersgracht 123, 1015 CJ Amsterdam</w:t>
        <w:br/>
        <w:t>Telefonnummer: +31 6 12345678</w:t>
        <w:br/>
        <w:t>E-post: maximiliaan.devries@example.com</w:t>
      </w:r>
    </w:p>
    <w:p>
      <w:pPr>
        <w:pStyle w:val="Heading1"/>
      </w:pPr>
      <w:r>
        <w:t>Intressen</w:t>
      </w:r>
    </w:p>
    <w:p>
      <w:r>
        <w:t>Läsa, forska om AI-innovationer och programmering</w:t>
      </w:r>
    </w:p>
    <w:p>
      <w:pPr>
        <w:pStyle w:val="Heading1"/>
      </w:pPr>
      <w:r>
        <w:t>Språk</w:t>
      </w:r>
    </w:p>
    <w:p>
      <w:r>
        <w:t>Nederländska</w:t>
        <w:br/>
        <w:t>Engelska</w:t>
        <w:br/>
        <w:t>Tyska</w:t>
      </w:r>
    </w:p>
    <w:p>
      <w:pPr>
        <w:pStyle w:val="Heading1"/>
      </w:pPr>
      <w:r>
        <w:t>Referenser</w:t>
      </w:r>
    </w:p>
    <w:p>
      <w:r>
        <w:t>Dr. Jan Smit</w:t>
        <w:br/>
        <w:t>jan.smit@ai-innovations.com</w:t>
        <w:br/>
        <w:t>AI Innovations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